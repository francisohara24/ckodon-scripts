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Ah you think darkness is your ally.</w:t>
        <w:br/>
        <w:t>You merely adopted it.</w:t>
        <w:br/>
        <w:t>I was born in it.</w:t>
        <w:br/>
        <w:t>Molded by 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